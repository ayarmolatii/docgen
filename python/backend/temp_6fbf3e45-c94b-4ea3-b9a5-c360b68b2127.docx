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123123123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123123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1231231231231231231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